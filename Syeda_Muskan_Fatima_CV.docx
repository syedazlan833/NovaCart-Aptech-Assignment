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Syeda Muskan Fatima</w:t>
      </w:r>
    </w:p>
    <w:p>
      <w:r>
        <w:t>📞 03172086839</w:t>
      </w:r>
    </w:p>
    <w:p>
      <w:r>
        <w:t>📧 syedamuskan76@gmail.com</w:t>
      </w:r>
    </w:p>
    <w:p>
      <w:r>
        <w:t>🏠 Karachi, Pakistan</w:t>
      </w:r>
    </w:p>
    <w:p>
      <w:pPr>
        <w:pStyle w:val="Heading1"/>
      </w:pPr>
      <w:r>
        <w:t>Graphic Designer</w:t>
      </w:r>
    </w:p>
    <w:p>
      <w:r>
        <w:t>Creative and detail-oriented beginner Graphic Designer with a passion for visual storytelling and design aesthetics. Eager to bring fresh ideas and contribute to design projects.</w:t>
      </w:r>
    </w:p>
    <w:p>
      <w:pPr>
        <w:pStyle w:val="Heading1"/>
      </w:pPr>
      <w:r>
        <w:t>Education</w:t>
      </w:r>
    </w:p>
    <w:p>
      <w:r>
        <w:t>• Govt. Degree Science &amp; Commerce College</w:t>
        <w:br/>
        <w:t xml:space="preserve">  Intermediate in Pre-Medical – Ziauddin Board (Enrolled)</w:t>
        <w:br/>
        <w:t xml:space="preserve">  Matriculation in Biology – BSEK Karachi</w:t>
      </w:r>
    </w:p>
    <w:p>
      <w:pPr>
        <w:pStyle w:val="Heading1"/>
      </w:pPr>
      <w:r>
        <w:t>Experience</w:t>
      </w:r>
    </w:p>
    <w:p>
      <w:r>
        <w:t>• Graphic Designer (Intern) – Pixelify</w:t>
        <w:br/>
        <w:t xml:space="preserve">  August 1, 2024 – December 30, 2024</w:t>
        <w:br/>
        <w:t xml:space="preserve">  Worked on social media posts, flyers, and logo concepts using Adobe Illustrator and Canva.</w:t>
      </w:r>
    </w:p>
    <w:p>
      <w:r>
        <w:t>• Nursery Teacher – Little Buds Academy</w:t>
        <w:br/>
        <w:t xml:space="preserve">  January 2024 – June 2024</w:t>
        <w:br/>
        <w:t xml:space="preserve">  Assisted in creating visual learning aids, maintaining classroom decor, and engaging children through interactive activities.</w:t>
      </w:r>
    </w:p>
    <w:p>
      <w:pPr>
        <w:pStyle w:val="Heading1"/>
      </w:pPr>
      <w:r>
        <w:t>Skills</w:t>
      </w:r>
    </w:p>
    <w:p>
      <w:r>
        <w:t>• Adobe Illustrator (Beginner-Intermediate)</w:t>
        <w:br/>
        <w:t>• Canva</w:t>
        <w:br/>
        <w:t>• Adobe Photoshop (Basic)</w:t>
        <w:br/>
        <w:t>• Typography &amp; Layout Basics</w:t>
        <w:br/>
        <w:t>• Creative Thinking</w:t>
        <w:br/>
        <w:t>• Communication</w:t>
      </w:r>
    </w:p>
    <w:p>
      <w:pPr>
        <w:pStyle w:val="Heading1"/>
      </w:pPr>
      <w:r>
        <w:t>Certifications</w:t>
      </w:r>
    </w:p>
    <w:p>
      <w:r>
        <w:t>• 4-Month Graphic Design Course (2023)</w:t>
      </w:r>
    </w:p>
    <w:p>
      <w:pPr>
        <w:pStyle w:val="Heading1"/>
      </w:pPr>
      <w:r>
        <w:t>Languages</w:t>
      </w:r>
    </w:p>
    <w:p>
      <w:r>
        <w:t>• Urdu – Professional</w:t>
        <w:br/>
        <w:t>• English – Native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